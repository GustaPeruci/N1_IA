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A508" w14:textId="7FD77EB1" w:rsidR="004F37AA" w:rsidRPr="004F37AA" w:rsidRDefault="004F37AA" w:rsidP="004F37AA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4F37AA">
        <w:rPr>
          <w:rFonts w:asciiTheme="majorHAnsi" w:hAnsiTheme="majorHAnsi" w:cstheme="majorHAnsi"/>
          <w:b/>
          <w:bCs/>
          <w:sz w:val="40"/>
          <w:szCs w:val="40"/>
        </w:rPr>
        <w:t>Simulação</w:t>
      </w:r>
      <w:proofErr w:type="spellEnd"/>
      <w:r w:rsidRPr="004F37AA">
        <w:rPr>
          <w:rFonts w:asciiTheme="majorHAnsi" w:hAnsiTheme="majorHAnsi" w:cstheme="majorHAnsi"/>
          <w:b/>
          <w:bCs/>
          <w:sz w:val="40"/>
          <w:szCs w:val="40"/>
        </w:rPr>
        <w:t xml:space="preserve"> de </w:t>
      </w:r>
      <w:proofErr w:type="spellStart"/>
      <w:r w:rsidRPr="004F37AA">
        <w:rPr>
          <w:rFonts w:asciiTheme="majorHAnsi" w:hAnsiTheme="majorHAnsi" w:cstheme="majorHAnsi"/>
          <w:b/>
          <w:bCs/>
          <w:sz w:val="40"/>
          <w:szCs w:val="40"/>
        </w:rPr>
        <w:t>Trânsito</w:t>
      </w:r>
      <w:proofErr w:type="spellEnd"/>
      <w:r w:rsidRPr="004F37A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F37AA">
        <w:rPr>
          <w:rFonts w:asciiTheme="majorHAnsi" w:hAnsiTheme="majorHAnsi" w:cstheme="majorHAnsi"/>
          <w:b/>
          <w:bCs/>
          <w:sz w:val="40"/>
          <w:szCs w:val="40"/>
        </w:rPr>
        <w:t>Inteligente</w:t>
      </w:r>
      <w:proofErr w:type="spellEnd"/>
    </w:p>
    <w:p w14:paraId="413EE7B7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Introdução</w:t>
      </w:r>
      <w:proofErr w:type="spellEnd"/>
    </w:p>
    <w:p w14:paraId="254C4015" w14:textId="77777777" w:rsidR="004F37AA" w:rsidRPr="004F37AA" w:rsidRDefault="004F37AA" w:rsidP="004F37AA">
      <w:pPr>
        <w:rPr>
          <w:sz w:val="24"/>
          <w:szCs w:val="24"/>
        </w:rPr>
      </w:pPr>
      <w:r w:rsidRPr="004F37AA">
        <w:rPr>
          <w:sz w:val="24"/>
          <w:szCs w:val="24"/>
        </w:rPr>
        <w:t xml:space="preserve">Este </w:t>
      </w:r>
      <w:proofErr w:type="spellStart"/>
      <w:r w:rsidRPr="004F37AA">
        <w:rPr>
          <w:sz w:val="24"/>
          <w:szCs w:val="24"/>
        </w:rPr>
        <w:t>projeto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implementa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controle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tráfego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urbano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utilizando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inteligentes</w:t>
      </w:r>
      <w:proofErr w:type="spellEnd"/>
      <w:r w:rsidRPr="004F37AA">
        <w:rPr>
          <w:sz w:val="24"/>
          <w:szCs w:val="24"/>
        </w:rPr>
        <w:t xml:space="preserve">. </w:t>
      </w:r>
      <w:proofErr w:type="gramStart"/>
      <w:r w:rsidRPr="004F37AA">
        <w:rPr>
          <w:sz w:val="24"/>
          <w:szCs w:val="24"/>
        </w:rPr>
        <w:t>A</w:t>
      </w:r>
      <w:proofErr w:type="gramEnd"/>
      <w:r w:rsidRPr="004F37AA">
        <w:rPr>
          <w:sz w:val="24"/>
          <w:szCs w:val="24"/>
        </w:rPr>
        <w:t xml:space="preserve"> interface </w:t>
      </w:r>
      <w:proofErr w:type="spellStart"/>
      <w:r w:rsidRPr="004F37AA">
        <w:rPr>
          <w:sz w:val="24"/>
          <w:szCs w:val="24"/>
        </w:rPr>
        <w:t>gráfica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foi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criada</w:t>
      </w:r>
      <w:proofErr w:type="spellEnd"/>
      <w:r w:rsidRPr="004F37AA">
        <w:rPr>
          <w:sz w:val="24"/>
          <w:szCs w:val="24"/>
        </w:rPr>
        <w:t xml:space="preserve"> com a </w:t>
      </w:r>
      <w:proofErr w:type="spellStart"/>
      <w:r w:rsidRPr="004F37AA">
        <w:rPr>
          <w:sz w:val="24"/>
          <w:szCs w:val="24"/>
        </w:rPr>
        <w:t>biblioteca</w:t>
      </w:r>
      <w:proofErr w:type="spellEnd"/>
      <w:r w:rsidRPr="004F37AA">
        <w:rPr>
          <w:sz w:val="24"/>
          <w:szCs w:val="24"/>
        </w:rPr>
        <w:t xml:space="preserve"> '</w:t>
      </w:r>
      <w:proofErr w:type="spellStart"/>
      <w:r w:rsidRPr="004F37AA">
        <w:rPr>
          <w:sz w:val="24"/>
          <w:szCs w:val="24"/>
        </w:rPr>
        <w:t>Tkinter</w:t>
      </w:r>
      <w:proofErr w:type="spellEnd"/>
      <w:r w:rsidRPr="004F37AA">
        <w:rPr>
          <w:sz w:val="24"/>
          <w:szCs w:val="24"/>
        </w:rPr>
        <w:t xml:space="preserve">' </w:t>
      </w:r>
      <w:proofErr w:type="spellStart"/>
      <w:r w:rsidRPr="004F37AA">
        <w:rPr>
          <w:sz w:val="24"/>
          <w:szCs w:val="24"/>
        </w:rPr>
        <w:t>em</w:t>
      </w:r>
      <w:proofErr w:type="spellEnd"/>
      <w:r w:rsidRPr="004F37AA">
        <w:rPr>
          <w:sz w:val="24"/>
          <w:szCs w:val="24"/>
        </w:rPr>
        <w:t xml:space="preserve"> Python, e o </w:t>
      </w:r>
      <w:proofErr w:type="spellStart"/>
      <w:r w:rsidRPr="004F37AA">
        <w:rPr>
          <w:sz w:val="24"/>
          <w:szCs w:val="24"/>
        </w:rPr>
        <w:t>sistema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é </w:t>
      </w:r>
      <w:proofErr w:type="spellStart"/>
      <w:r w:rsidRPr="004F37AA">
        <w:rPr>
          <w:sz w:val="24"/>
          <w:szCs w:val="24"/>
        </w:rPr>
        <w:t>gerenciado</w:t>
      </w:r>
      <w:proofErr w:type="spellEnd"/>
      <w:r w:rsidRPr="004F37AA">
        <w:rPr>
          <w:sz w:val="24"/>
          <w:szCs w:val="24"/>
        </w:rPr>
        <w:t xml:space="preserve"> por um </w:t>
      </w:r>
      <w:proofErr w:type="spellStart"/>
      <w:r w:rsidRPr="004F37AA">
        <w:rPr>
          <w:sz w:val="24"/>
          <w:szCs w:val="24"/>
        </w:rPr>
        <w:t>algoritmo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prioriza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direções</w:t>
      </w:r>
      <w:proofErr w:type="spellEnd"/>
      <w:r w:rsidRPr="004F37AA">
        <w:rPr>
          <w:sz w:val="24"/>
          <w:szCs w:val="24"/>
        </w:rPr>
        <w:t xml:space="preserve"> com </w:t>
      </w:r>
      <w:proofErr w:type="spellStart"/>
      <w:r w:rsidRPr="004F37AA">
        <w:rPr>
          <w:sz w:val="24"/>
          <w:szCs w:val="24"/>
        </w:rPr>
        <w:t>mais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ou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aquelas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previamente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definidas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como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prioritárias</w:t>
      </w:r>
      <w:proofErr w:type="spellEnd"/>
      <w:r w:rsidRPr="004F37AA">
        <w:rPr>
          <w:sz w:val="24"/>
          <w:szCs w:val="24"/>
        </w:rPr>
        <w:t>.</w:t>
      </w:r>
    </w:p>
    <w:p w14:paraId="79432EFB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Funcionalidades</w:t>
      </w:r>
      <w:proofErr w:type="spellEnd"/>
    </w:p>
    <w:p w14:paraId="216E4CB8" w14:textId="62D9815D" w:rsidR="004F37AA" w:rsidRPr="004F37AA" w:rsidRDefault="004F37AA" w:rsidP="004F37AA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alternam</w:t>
      </w:r>
      <w:proofErr w:type="spellEnd"/>
      <w:r w:rsidRPr="004F37AA">
        <w:rPr>
          <w:sz w:val="24"/>
          <w:szCs w:val="24"/>
        </w:rPr>
        <w:t xml:space="preserve"> entre </w:t>
      </w:r>
      <w:proofErr w:type="spellStart"/>
      <w:r w:rsidRPr="004F37AA">
        <w:rPr>
          <w:sz w:val="24"/>
          <w:szCs w:val="24"/>
        </w:rPr>
        <w:t>verde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amarelo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vermelho</w:t>
      </w:r>
      <w:proofErr w:type="spellEnd"/>
      <w:r w:rsidRPr="004F37AA">
        <w:rPr>
          <w:sz w:val="24"/>
          <w:szCs w:val="24"/>
        </w:rPr>
        <w:t xml:space="preserve"> com base no tempo e </w:t>
      </w:r>
      <w:proofErr w:type="spellStart"/>
      <w:r w:rsidRPr="004F37AA">
        <w:rPr>
          <w:sz w:val="24"/>
          <w:szCs w:val="24"/>
        </w:rPr>
        <w:t>nas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filas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>.</w:t>
      </w:r>
    </w:p>
    <w:p w14:paraId="1F81FA4D" w14:textId="63285B34" w:rsidR="004F37AA" w:rsidRPr="004F37AA" w:rsidRDefault="004F37AA" w:rsidP="004F37AA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Interface </w:t>
      </w:r>
      <w:proofErr w:type="spellStart"/>
      <w:r w:rsidRPr="004F37AA">
        <w:rPr>
          <w:sz w:val="24"/>
          <w:szCs w:val="24"/>
        </w:rPr>
        <w:t>gráfica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exibe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e as </w:t>
      </w:r>
      <w:proofErr w:type="spellStart"/>
      <w:r w:rsidRPr="004F37AA">
        <w:rPr>
          <w:sz w:val="24"/>
          <w:szCs w:val="24"/>
        </w:rPr>
        <w:t>filas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esperando</w:t>
      </w:r>
      <w:proofErr w:type="spellEnd"/>
      <w:r w:rsidRPr="004F37AA">
        <w:rPr>
          <w:sz w:val="24"/>
          <w:szCs w:val="24"/>
        </w:rPr>
        <w:t>.</w:t>
      </w:r>
    </w:p>
    <w:p w14:paraId="586C0C13" w14:textId="0CD91EDE" w:rsidR="004F37AA" w:rsidRPr="004F37AA" w:rsidRDefault="004F37AA" w:rsidP="004F37AA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gerados</w:t>
      </w:r>
      <w:proofErr w:type="spellEnd"/>
      <w:r w:rsidRPr="004F37AA">
        <w:rPr>
          <w:sz w:val="24"/>
          <w:szCs w:val="24"/>
        </w:rPr>
        <w:t xml:space="preserve"> de forma </w:t>
      </w:r>
      <w:proofErr w:type="spellStart"/>
      <w:r w:rsidRPr="004F37AA">
        <w:rPr>
          <w:sz w:val="24"/>
          <w:szCs w:val="24"/>
        </w:rPr>
        <w:t>aleatória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direcionados</w:t>
      </w:r>
      <w:proofErr w:type="spellEnd"/>
      <w:r w:rsidRPr="004F37AA">
        <w:rPr>
          <w:sz w:val="24"/>
          <w:szCs w:val="24"/>
        </w:rPr>
        <w:t xml:space="preserve"> para </w:t>
      </w:r>
      <w:proofErr w:type="spellStart"/>
      <w:r w:rsidRPr="004F37AA">
        <w:rPr>
          <w:sz w:val="24"/>
          <w:szCs w:val="24"/>
        </w:rPr>
        <w:t>diferentes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filas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>.</w:t>
      </w:r>
    </w:p>
    <w:p w14:paraId="44182645" w14:textId="29DD8798" w:rsidR="004F37AA" w:rsidRPr="004F37AA" w:rsidRDefault="004F37AA" w:rsidP="004F37AA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4F37AA">
        <w:rPr>
          <w:sz w:val="24"/>
          <w:szCs w:val="24"/>
        </w:rPr>
        <w:t>sistema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controle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tráfego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toma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decisões</w:t>
      </w:r>
      <w:proofErr w:type="spellEnd"/>
      <w:r w:rsidRPr="004F37AA">
        <w:rPr>
          <w:sz w:val="24"/>
          <w:szCs w:val="24"/>
        </w:rPr>
        <w:t xml:space="preserve"> com base </w:t>
      </w:r>
      <w:proofErr w:type="spellStart"/>
      <w:r w:rsidRPr="004F37AA">
        <w:rPr>
          <w:sz w:val="24"/>
          <w:szCs w:val="24"/>
        </w:rPr>
        <w:t>em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regras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prioridades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definidas</w:t>
      </w:r>
      <w:proofErr w:type="spellEnd"/>
      <w:r w:rsidRPr="004F37AA">
        <w:rPr>
          <w:sz w:val="24"/>
          <w:szCs w:val="24"/>
        </w:rPr>
        <w:t>.</w:t>
      </w:r>
    </w:p>
    <w:p w14:paraId="6D80F816" w14:textId="39A032D1" w:rsidR="004F37AA" w:rsidRPr="004F37AA" w:rsidRDefault="004F37AA" w:rsidP="004F37AA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4F37AA">
        <w:rPr>
          <w:sz w:val="24"/>
          <w:szCs w:val="24"/>
        </w:rPr>
        <w:t>Relatório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fim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mostrando</w:t>
      </w:r>
      <w:proofErr w:type="spellEnd"/>
      <w:r w:rsidRPr="004F37AA">
        <w:rPr>
          <w:sz w:val="24"/>
          <w:szCs w:val="24"/>
        </w:rPr>
        <w:t xml:space="preserve"> o status dos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e o tempo de </w:t>
      </w:r>
      <w:proofErr w:type="spellStart"/>
      <w:r w:rsidRPr="004F37AA">
        <w:rPr>
          <w:sz w:val="24"/>
          <w:szCs w:val="24"/>
        </w:rPr>
        <w:t>espera</w:t>
      </w:r>
      <w:proofErr w:type="spellEnd"/>
      <w:r w:rsidRPr="004F37AA">
        <w:rPr>
          <w:sz w:val="24"/>
          <w:szCs w:val="24"/>
        </w:rPr>
        <w:t xml:space="preserve"> dos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>.</w:t>
      </w:r>
    </w:p>
    <w:p w14:paraId="07BA47BA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Estrutura</w:t>
      </w:r>
      <w:proofErr w:type="spellEnd"/>
      <w:r w:rsidRPr="004F37AA">
        <w:rPr>
          <w:b/>
          <w:bCs/>
          <w:sz w:val="28"/>
          <w:szCs w:val="28"/>
        </w:rPr>
        <w:t xml:space="preserve"> do </w:t>
      </w:r>
      <w:proofErr w:type="spellStart"/>
      <w:r w:rsidRPr="004F37AA">
        <w:rPr>
          <w:b/>
          <w:bCs/>
          <w:sz w:val="28"/>
          <w:szCs w:val="28"/>
        </w:rPr>
        <w:t>Projeto</w:t>
      </w:r>
      <w:proofErr w:type="spellEnd"/>
    </w:p>
    <w:p w14:paraId="105E550F" w14:textId="6D5C272A" w:rsidR="004F37AA" w:rsidRPr="004F37AA" w:rsidRDefault="004F37AA" w:rsidP="004F37AA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**`traffic_light.py`**: Define a </w:t>
      </w:r>
      <w:proofErr w:type="spellStart"/>
      <w:r w:rsidRPr="004F37AA">
        <w:rPr>
          <w:sz w:val="24"/>
          <w:szCs w:val="24"/>
        </w:rPr>
        <w:t>classe</w:t>
      </w:r>
      <w:proofErr w:type="spellEnd"/>
      <w:r w:rsidRPr="004F37AA">
        <w:rPr>
          <w:sz w:val="24"/>
          <w:szCs w:val="24"/>
        </w:rPr>
        <w:t xml:space="preserve"> `</w:t>
      </w:r>
      <w:proofErr w:type="spellStart"/>
      <w:r w:rsidRPr="004F37AA">
        <w:rPr>
          <w:sz w:val="24"/>
          <w:szCs w:val="24"/>
        </w:rPr>
        <w:t>TrafficLight</w:t>
      </w:r>
      <w:proofErr w:type="spellEnd"/>
      <w:r w:rsidRPr="004F37AA">
        <w:rPr>
          <w:sz w:val="24"/>
          <w:szCs w:val="24"/>
        </w:rPr>
        <w:t xml:space="preserve">`, que </w:t>
      </w:r>
      <w:proofErr w:type="spellStart"/>
      <w:r w:rsidRPr="004F37AA">
        <w:rPr>
          <w:sz w:val="24"/>
          <w:szCs w:val="24"/>
        </w:rPr>
        <w:t>representa</w:t>
      </w:r>
      <w:proofErr w:type="spellEnd"/>
      <w:r w:rsidRPr="004F37AA">
        <w:rPr>
          <w:sz w:val="24"/>
          <w:szCs w:val="24"/>
        </w:rPr>
        <w:t xml:space="preserve"> um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com </w:t>
      </w:r>
      <w:proofErr w:type="spellStart"/>
      <w:r w:rsidRPr="004F37AA">
        <w:rPr>
          <w:sz w:val="24"/>
          <w:szCs w:val="24"/>
        </w:rPr>
        <w:t>operações</w:t>
      </w:r>
      <w:proofErr w:type="spellEnd"/>
      <w:r w:rsidRPr="004F37AA">
        <w:rPr>
          <w:sz w:val="24"/>
          <w:szCs w:val="24"/>
        </w:rPr>
        <w:t xml:space="preserve"> para </w:t>
      </w:r>
      <w:proofErr w:type="spellStart"/>
      <w:r w:rsidRPr="004F37AA">
        <w:rPr>
          <w:sz w:val="24"/>
          <w:szCs w:val="24"/>
        </w:rPr>
        <w:t>abrir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fechar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alternar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estados</w:t>
      </w:r>
      <w:proofErr w:type="spellEnd"/>
      <w:r w:rsidRPr="004F37AA">
        <w:rPr>
          <w:sz w:val="24"/>
          <w:szCs w:val="24"/>
        </w:rPr>
        <w:t>.</w:t>
      </w:r>
    </w:p>
    <w:p w14:paraId="0DF1D38E" w14:textId="65EDB6C0" w:rsidR="004F37AA" w:rsidRPr="004F37AA" w:rsidRDefault="004F37AA" w:rsidP="004F37AA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**`traffic_control_system.py`**: </w:t>
      </w:r>
      <w:proofErr w:type="spellStart"/>
      <w:r w:rsidRPr="004F37AA">
        <w:rPr>
          <w:sz w:val="24"/>
          <w:szCs w:val="24"/>
        </w:rPr>
        <w:t>Implementa</w:t>
      </w:r>
      <w:proofErr w:type="spellEnd"/>
      <w:r w:rsidRPr="004F37AA">
        <w:rPr>
          <w:sz w:val="24"/>
          <w:szCs w:val="24"/>
        </w:rPr>
        <w:t xml:space="preserve"> a </w:t>
      </w:r>
      <w:proofErr w:type="spellStart"/>
      <w:r w:rsidRPr="004F37AA">
        <w:rPr>
          <w:sz w:val="24"/>
          <w:szCs w:val="24"/>
        </w:rPr>
        <w:t>lógica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controle</w:t>
      </w:r>
      <w:proofErr w:type="spellEnd"/>
      <w:r w:rsidRPr="004F37AA">
        <w:rPr>
          <w:sz w:val="24"/>
          <w:szCs w:val="24"/>
        </w:rPr>
        <w:t xml:space="preserve"> dos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gerenciando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seus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estados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determinando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quando</w:t>
      </w:r>
      <w:proofErr w:type="spellEnd"/>
      <w:r w:rsidRPr="004F37AA">
        <w:rPr>
          <w:sz w:val="24"/>
          <w:szCs w:val="24"/>
        </w:rPr>
        <w:t xml:space="preserve"> trocar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sinais</w:t>
      </w:r>
      <w:proofErr w:type="spellEnd"/>
      <w:r w:rsidRPr="004F37AA">
        <w:rPr>
          <w:sz w:val="24"/>
          <w:szCs w:val="24"/>
        </w:rPr>
        <w:t>.</w:t>
      </w:r>
    </w:p>
    <w:p w14:paraId="114D9D6B" w14:textId="7AA8546C" w:rsidR="004F37AA" w:rsidRPr="004F37AA" w:rsidRDefault="004F37AA" w:rsidP="004F37AA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**`vehicle.py`**: Define a </w:t>
      </w:r>
      <w:proofErr w:type="spellStart"/>
      <w:r w:rsidRPr="004F37AA">
        <w:rPr>
          <w:sz w:val="24"/>
          <w:szCs w:val="24"/>
        </w:rPr>
        <w:t>classe</w:t>
      </w:r>
      <w:proofErr w:type="spellEnd"/>
      <w:r w:rsidRPr="004F37AA">
        <w:rPr>
          <w:sz w:val="24"/>
          <w:szCs w:val="24"/>
        </w:rPr>
        <w:t xml:space="preserve"> `Vehicle`, </w:t>
      </w:r>
      <w:proofErr w:type="spellStart"/>
      <w:r w:rsidRPr="004F37AA">
        <w:rPr>
          <w:sz w:val="24"/>
          <w:szCs w:val="24"/>
        </w:rPr>
        <w:t>representando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aguardam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nos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>.</w:t>
      </w:r>
    </w:p>
    <w:p w14:paraId="699CD980" w14:textId="07B7BA45" w:rsidR="004F37AA" w:rsidRPr="004F37AA" w:rsidRDefault="004F37AA" w:rsidP="004F37AA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**`app.py`**: </w:t>
      </w:r>
      <w:proofErr w:type="spellStart"/>
      <w:r w:rsidRPr="004F37AA">
        <w:rPr>
          <w:sz w:val="24"/>
          <w:szCs w:val="24"/>
        </w:rPr>
        <w:t>Cria</w:t>
      </w:r>
      <w:proofErr w:type="spellEnd"/>
      <w:r w:rsidRPr="004F37AA">
        <w:rPr>
          <w:sz w:val="24"/>
          <w:szCs w:val="24"/>
        </w:rPr>
        <w:t xml:space="preserve"> a interface </w:t>
      </w:r>
      <w:proofErr w:type="spellStart"/>
      <w:r w:rsidRPr="004F37AA">
        <w:rPr>
          <w:sz w:val="24"/>
          <w:szCs w:val="24"/>
        </w:rPr>
        <w:t>gráfica</w:t>
      </w:r>
      <w:proofErr w:type="spellEnd"/>
      <w:r w:rsidRPr="004F37AA">
        <w:rPr>
          <w:sz w:val="24"/>
          <w:szCs w:val="24"/>
        </w:rPr>
        <w:t xml:space="preserve"> da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utilizando</w:t>
      </w:r>
      <w:proofErr w:type="spellEnd"/>
      <w:r w:rsidRPr="004F37AA">
        <w:rPr>
          <w:sz w:val="24"/>
          <w:szCs w:val="24"/>
        </w:rPr>
        <w:t xml:space="preserve"> `</w:t>
      </w:r>
      <w:proofErr w:type="spellStart"/>
      <w:r w:rsidRPr="004F37AA">
        <w:rPr>
          <w:sz w:val="24"/>
          <w:szCs w:val="24"/>
        </w:rPr>
        <w:t>Tkinter</w:t>
      </w:r>
      <w:proofErr w:type="spellEnd"/>
      <w:r w:rsidRPr="004F37AA">
        <w:rPr>
          <w:sz w:val="24"/>
          <w:szCs w:val="24"/>
        </w:rPr>
        <w:t xml:space="preserve">`. </w:t>
      </w:r>
      <w:proofErr w:type="spellStart"/>
      <w:r w:rsidRPr="004F37AA">
        <w:rPr>
          <w:sz w:val="24"/>
          <w:szCs w:val="24"/>
        </w:rPr>
        <w:t>Controla</w:t>
      </w:r>
      <w:proofErr w:type="spellEnd"/>
      <w:r w:rsidRPr="004F37AA">
        <w:rPr>
          <w:sz w:val="24"/>
          <w:szCs w:val="24"/>
        </w:rPr>
        <w:t xml:space="preserve"> o </w:t>
      </w:r>
      <w:proofErr w:type="spellStart"/>
      <w:r w:rsidRPr="004F37AA">
        <w:rPr>
          <w:sz w:val="24"/>
          <w:szCs w:val="24"/>
        </w:rPr>
        <w:t>ciclo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vida</w:t>
      </w:r>
      <w:proofErr w:type="spellEnd"/>
      <w:r w:rsidRPr="004F37AA">
        <w:rPr>
          <w:sz w:val="24"/>
          <w:szCs w:val="24"/>
        </w:rPr>
        <w:t xml:space="preserve"> da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atualiza</w:t>
      </w:r>
      <w:proofErr w:type="spellEnd"/>
      <w:r w:rsidRPr="004F37AA">
        <w:rPr>
          <w:sz w:val="24"/>
          <w:szCs w:val="24"/>
        </w:rPr>
        <w:t xml:space="preserve"> o </w:t>
      </w:r>
      <w:proofErr w:type="spellStart"/>
      <w:r w:rsidRPr="004F37AA">
        <w:rPr>
          <w:sz w:val="24"/>
          <w:szCs w:val="24"/>
        </w:rPr>
        <w:t>estado</w:t>
      </w:r>
      <w:proofErr w:type="spellEnd"/>
      <w:r w:rsidRPr="004F37AA">
        <w:rPr>
          <w:sz w:val="24"/>
          <w:szCs w:val="24"/>
        </w:rPr>
        <w:t xml:space="preserve"> visual dos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e das </w:t>
      </w:r>
      <w:proofErr w:type="spellStart"/>
      <w:r w:rsidRPr="004F37AA">
        <w:rPr>
          <w:sz w:val="24"/>
          <w:szCs w:val="24"/>
        </w:rPr>
        <w:t>filas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>.</w:t>
      </w:r>
    </w:p>
    <w:p w14:paraId="4150F637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Funcionamento</w:t>
      </w:r>
      <w:proofErr w:type="spellEnd"/>
      <w:r w:rsidRPr="004F37AA">
        <w:rPr>
          <w:b/>
          <w:bCs/>
          <w:sz w:val="28"/>
          <w:szCs w:val="28"/>
        </w:rPr>
        <w:t xml:space="preserve"> do Sistema</w:t>
      </w:r>
    </w:p>
    <w:p w14:paraId="5A027957" w14:textId="71A160E4" w:rsidR="004F37AA" w:rsidRPr="004F37AA" w:rsidRDefault="004F37AA" w:rsidP="004F37A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37AA">
        <w:rPr>
          <w:sz w:val="24"/>
          <w:szCs w:val="24"/>
        </w:rPr>
        <w:t>**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**: </w:t>
      </w:r>
      <w:proofErr w:type="spellStart"/>
      <w:r w:rsidRPr="004F37AA">
        <w:rPr>
          <w:sz w:val="24"/>
          <w:szCs w:val="24"/>
        </w:rPr>
        <w:t>Cada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pode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estar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nos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estados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verde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amarelo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ou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vermelho</w:t>
      </w:r>
      <w:proofErr w:type="spellEnd"/>
      <w:r w:rsidRPr="004F37AA">
        <w:rPr>
          <w:sz w:val="24"/>
          <w:szCs w:val="24"/>
        </w:rPr>
        <w:t xml:space="preserve">. O tempo que </w:t>
      </w:r>
      <w:proofErr w:type="spellStart"/>
      <w:r w:rsidRPr="004F37AA">
        <w:rPr>
          <w:sz w:val="24"/>
          <w:szCs w:val="24"/>
        </w:rPr>
        <w:t>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permanece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verde</w:t>
      </w:r>
      <w:proofErr w:type="spellEnd"/>
      <w:r w:rsidRPr="004F37AA">
        <w:rPr>
          <w:sz w:val="24"/>
          <w:szCs w:val="24"/>
        </w:rPr>
        <w:t xml:space="preserve"> é </w:t>
      </w:r>
      <w:proofErr w:type="spellStart"/>
      <w:r w:rsidRPr="004F37AA">
        <w:rPr>
          <w:sz w:val="24"/>
          <w:szCs w:val="24"/>
        </w:rPr>
        <w:t>controlado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pelo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sistema</w:t>
      </w:r>
      <w:proofErr w:type="spellEnd"/>
      <w:r w:rsidRPr="004F37AA">
        <w:rPr>
          <w:sz w:val="24"/>
          <w:szCs w:val="24"/>
        </w:rPr>
        <w:t xml:space="preserve">, e o tempo de </w:t>
      </w:r>
      <w:proofErr w:type="spellStart"/>
      <w:r w:rsidRPr="004F37AA">
        <w:rPr>
          <w:sz w:val="24"/>
          <w:szCs w:val="24"/>
        </w:rPr>
        <w:t>amarelo</w:t>
      </w:r>
      <w:proofErr w:type="spellEnd"/>
      <w:r w:rsidRPr="004F37AA">
        <w:rPr>
          <w:sz w:val="24"/>
          <w:szCs w:val="24"/>
        </w:rPr>
        <w:t xml:space="preserve"> é </w:t>
      </w:r>
      <w:proofErr w:type="spellStart"/>
      <w:r w:rsidRPr="004F37AA">
        <w:rPr>
          <w:sz w:val="24"/>
          <w:szCs w:val="24"/>
        </w:rPr>
        <w:t>fixo</w:t>
      </w:r>
      <w:proofErr w:type="spellEnd"/>
      <w:r w:rsidRPr="004F37AA">
        <w:rPr>
          <w:sz w:val="24"/>
          <w:szCs w:val="24"/>
        </w:rPr>
        <w:t xml:space="preserve"> (3 </w:t>
      </w:r>
      <w:proofErr w:type="spellStart"/>
      <w:r w:rsidRPr="004F37AA">
        <w:rPr>
          <w:sz w:val="24"/>
          <w:szCs w:val="24"/>
        </w:rPr>
        <w:t>segundos</w:t>
      </w:r>
      <w:proofErr w:type="spellEnd"/>
      <w:r w:rsidRPr="004F37AA">
        <w:rPr>
          <w:sz w:val="24"/>
          <w:szCs w:val="24"/>
        </w:rPr>
        <w:t xml:space="preserve">). Se o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permanecer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aberto</w:t>
      </w:r>
      <w:proofErr w:type="spellEnd"/>
      <w:r w:rsidRPr="004F37AA">
        <w:rPr>
          <w:sz w:val="24"/>
          <w:szCs w:val="24"/>
        </w:rPr>
        <w:t xml:space="preserve"> por </w:t>
      </w:r>
      <w:proofErr w:type="spellStart"/>
      <w:r w:rsidRPr="004F37AA">
        <w:rPr>
          <w:sz w:val="24"/>
          <w:szCs w:val="24"/>
        </w:rPr>
        <w:t>muito</w:t>
      </w:r>
      <w:proofErr w:type="spellEnd"/>
      <w:r w:rsidRPr="004F37AA">
        <w:rPr>
          <w:sz w:val="24"/>
          <w:szCs w:val="24"/>
        </w:rPr>
        <w:t xml:space="preserve"> tempo </w:t>
      </w:r>
      <w:proofErr w:type="spellStart"/>
      <w:r w:rsidRPr="004F37AA">
        <w:rPr>
          <w:sz w:val="24"/>
          <w:szCs w:val="24"/>
        </w:rPr>
        <w:t>ou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tiver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poucos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aguardando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ele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fecha</w:t>
      </w:r>
      <w:proofErr w:type="spellEnd"/>
      <w:r w:rsidRPr="004F37AA">
        <w:rPr>
          <w:sz w:val="24"/>
          <w:szCs w:val="24"/>
        </w:rPr>
        <w:t xml:space="preserve"> para que outros </w:t>
      </w:r>
      <w:proofErr w:type="spellStart"/>
      <w:r w:rsidRPr="004F37AA">
        <w:rPr>
          <w:sz w:val="24"/>
          <w:szCs w:val="24"/>
        </w:rPr>
        <w:t>possam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abrir</w:t>
      </w:r>
      <w:proofErr w:type="spellEnd"/>
      <w:r w:rsidRPr="004F37AA">
        <w:rPr>
          <w:sz w:val="24"/>
          <w:szCs w:val="24"/>
        </w:rPr>
        <w:t>.</w:t>
      </w:r>
    </w:p>
    <w:p w14:paraId="2BF5E4E2" w14:textId="7618CFCF" w:rsidR="004F37AA" w:rsidRPr="004F37AA" w:rsidRDefault="004F37AA" w:rsidP="004F37A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37AA">
        <w:rPr>
          <w:sz w:val="24"/>
          <w:szCs w:val="24"/>
        </w:rPr>
        <w:lastRenderedPageBreak/>
        <w:t>**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**: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gerados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aleatoriamente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colocados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na</w:t>
      </w:r>
      <w:proofErr w:type="spellEnd"/>
      <w:r w:rsidRPr="004F37AA">
        <w:rPr>
          <w:sz w:val="24"/>
          <w:szCs w:val="24"/>
        </w:rPr>
        <w:t xml:space="preserve"> fila </w:t>
      </w:r>
      <w:proofErr w:type="spellStart"/>
      <w:r w:rsidRPr="004F37AA">
        <w:rPr>
          <w:sz w:val="24"/>
          <w:szCs w:val="24"/>
        </w:rPr>
        <w:t>correspondente</w:t>
      </w:r>
      <w:proofErr w:type="spellEnd"/>
      <w:r w:rsidRPr="004F37AA">
        <w:rPr>
          <w:sz w:val="24"/>
          <w:szCs w:val="24"/>
        </w:rPr>
        <w:t xml:space="preserve"> à </w:t>
      </w:r>
      <w:proofErr w:type="spellStart"/>
      <w:r w:rsidRPr="004F37AA">
        <w:rPr>
          <w:sz w:val="24"/>
          <w:szCs w:val="24"/>
        </w:rPr>
        <w:t>sua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direção</w:t>
      </w:r>
      <w:proofErr w:type="spellEnd"/>
      <w:r w:rsidRPr="004F37AA">
        <w:rPr>
          <w:sz w:val="24"/>
          <w:szCs w:val="24"/>
        </w:rPr>
        <w:t xml:space="preserve"> (</w:t>
      </w:r>
      <w:proofErr w:type="spellStart"/>
      <w:r w:rsidRPr="004F37AA">
        <w:rPr>
          <w:sz w:val="24"/>
          <w:szCs w:val="24"/>
        </w:rPr>
        <w:t>norte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sul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leste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ou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oeste</w:t>
      </w:r>
      <w:proofErr w:type="spellEnd"/>
      <w:r w:rsidRPr="004F37AA">
        <w:rPr>
          <w:sz w:val="24"/>
          <w:szCs w:val="24"/>
        </w:rPr>
        <w:t xml:space="preserve">). </w:t>
      </w:r>
      <w:proofErr w:type="spellStart"/>
      <w:r w:rsidRPr="004F37AA">
        <w:rPr>
          <w:sz w:val="24"/>
          <w:szCs w:val="24"/>
        </w:rPr>
        <w:t>Cada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tem</w:t>
      </w:r>
      <w:proofErr w:type="spellEnd"/>
      <w:r w:rsidRPr="004F37AA">
        <w:rPr>
          <w:sz w:val="24"/>
          <w:szCs w:val="24"/>
        </w:rPr>
        <w:t xml:space="preserve"> um tempo de </w:t>
      </w:r>
      <w:proofErr w:type="spellStart"/>
      <w:r w:rsidRPr="004F37AA">
        <w:rPr>
          <w:sz w:val="24"/>
          <w:szCs w:val="24"/>
        </w:rPr>
        <w:t>espera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aumenta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enquanto</w:t>
      </w:r>
      <w:proofErr w:type="spellEnd"/>
      <w:r w:rsidRPr="004F37AA">
        <w:rPr>
          <w:sz w:val="24"/>
          <w:szCs w:val="24"/>
        </w:rPr>
        <w:t xml:space="preserve"> o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está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vermelho</w:t>
      </w:r>
      <w:proofErr w:type="spellEnd"/>
      <w:r w:rsidRPr="004F37AA">
        <w:rPr>
          <w:sz w:val="24"/>
          <w:szCs w:val="24"/>
        </w:rPr>
        <w:t>.</w:t>
      </w:r>
    </w:p>
    <w:p w14:paraId="135A899F" w14:textId="79EFA995" w:rsidR="004F37AA" w:rsidRPr="004F37AA" w:rsidRDefault="004F37AA" w:rsidP="004F37A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**Sistema de </w:t>
      </w:r>
      <w:proofErr w:type="spellStart"/>
      <w:r w:rsidRPr="004F37AA">
        <w:rPr>
          <w:sz w:val="24"/>
          <w:szCs w:val="24"/>
        </w:rPr>
        <w:t>Controle</w:t>
      </w:r>
      <w:proofErr w:type="spellEnd"/>
      <w:r w:rsidRPr="004F37AA">
        <w:rPr>
          <w:sz w:val="24"/>
          <w:szCs w:val="24"/>
        </w:rPr>
        <w:t xml:space="preserve">**: A </w:t>
      </w:r>
      <w:proofErr w:type="spellStart"/>
      <w:r w:rsidRPr="004F37AA">
        <w:rPr>
          <w:sz w:val="24"/>
          <w:szCs w:val="24"/>
        </w:rPr>
        <w:t>lógica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controle</w:t>
      </w:r>
      <w:proofErr w:type="spellEnd"/>
      <w:r w:rsidRPr="004F37AA">
        <w:rPr>
          <w:sz w:val="24"/>
          <w:szCs w:val="24"/>
        </w:rPr>
        <w:t xml:space="preserve"> decide qual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abrir</w:t>
      </w:r>
      <w:proofErr w:type="spellEnd"/>
      <w:r w:rsidRPr="004F37AA">
        <w:rPr>
          <w:sz w:val="24"/>
          <w:szCs w:val="24"/>
        </w:rPr>
        <w:t xml:space="preserve"> com base no </w:t>
      </w:r>
      <w:proofErr w:type="spellStart"/>
      <w:r w:rsidRPr="004F37AA">
        <w:rPr>
          <w:sz w:val="24"/>
          <w:szCs w:val="24"/>
        </w:rPr>
        <w:t>número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aguardando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nas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direções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prioritárias</w:t>
      </w:r>
      <w:proofErr w:type="spellEnd"/>
      <w:r w:rsidRPr="004F37AA">
        <w:rPr>
          <w:sz w:val="24"/>
          <w:szCs w:val="24"/>
        </w:rPr>
        <w:t xml:space="preserve"> (</w:t>
      </w:r>
      <w:proofErr w:type="spellStart"/>
      <w:r w:rsidRPr="004F37AA">
        <w:rPr>
          <w:sz w:val="24"/>
          <w:szCs w:val="24"/>
        </w:rPr>
        <w:t>norte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sul</w:t>
      </w:r>
      <w:proofErr w:type="spellEnd"/>
      <w:r w:rsidRPr="004F37AA">
        <w:rPr>
          <w:sz w:val="24"/>
          <w:szCs w:val="24"/>
        </w:rPr>
        <w:t xml:space="preserve">, por </w:t>
      </w:r>
      <w:proofErr w:type="spellStart"/>
      <w:r w:rsidRPr="004F37AA">
        <w:rPr>
          <w:sz w:val="24"/>
          <w:szCs w:val="24"/>
        </w:rPr>
        <w:t>padrão</w:t>
      </w:r>
      <w:proofErr w:type="spellEnd"/>
      <w:r w:rsidRPr="004F37AA">
        <w:rPr>
          <w:sz w:val="24"/>
          <w:szCs w:val="24"/>
        </w:rPr>
        <w:t xml:space="preserve">). A </w:t>
      </w:r>
      <w:proofErr w:type="spellStart"/>
      <w:r w:rsidRPr="004F37AA">
        <w:rPr>
          <w:sz w:val="24"/>
          <w:szCs w:val="24"/>
        </w:rPr>
        <w:t>cada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ciclo</w:t>
      </w:r>
      <w:proofErr w:type="spellEnd"/>
      <w:r w:rsidRPr="004F37AA">
        <w:rPr>
          <w:sz w:val="24"/>
          <w:szCs w:val="24"/>
        </w:rPr>
        <w:t xml:space="preserve">, o </w:t>
      </w:r>
      <w:proofErr w:type="spellStart"/>
      <w:r w:rsidRPr="004F37AA">
        <w:rPr>
          <w:sz w:val="24"/>
          <w:szCs w:val="24"/>
        </w:rPr>
        <w:t>sistema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atualiza</w:t>
      </w:r>
      <w:proofErr w:type="spellEnd"/>
      <w:r w:rsidRPr="004F37AA">
        <w:rPr>
          <w:sz w:val="24"/>
          <w:szCs w:val="24"/>
        </w:rPr>
        <w:t xml:space="preserve"> o tempo de </w:t>
      </w:r>
      <w:proofErr w:type="spellStart"/>
      <w:r w:rsidRPr="004F37AA">
        <w:rPr>
          <w:sz w:val="24"/>
          <w:szCs w:val="24"/>
        </w:rPr>
        <w:t>espera</w:t>
      </w:r>
      <w:proofErr w:type="spellEnd"/>
      <w:r w:rsidRPr="004F37AA">
        <w:rPr>
          <w:sz w:val="24"/>
          <w:szCs w:val="24"/>
        </w:rPr>
        <w:t xml:space="preserve"> dos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realiza</w:t>
      </w:r>
      <w:proofErr w:type="spellEnd"/>
      <w:r w:rsidRPr="004F37AA">
        <w:rPr>
          <w:sz w:val="24"/>
          <w:szCs w:val="24"/>
        </w:rPr>
        <w:t xml:space="preserve"> a </w:t>
      </w:r>
      <w:proofErr w:type="spellStart"/>
      <w:r w:rsidRPr="004F37AA">
        <w:rPr>
          <w:sz w:val="24"/>
          <w:szCs w:val="24"/>
        </w:rPr>
        <w:t>troca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sinais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quando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necessário</w:t>
      </w:r>
      <w:proofErr w:type="spellEnd"/>
      <w:r w:rsidRPr="004F37AA">
        <w:rPr>
          <w:sz w:val="24"/>
          <w:szCs w:val="24"/>
        </w:rPr>
        <w:t>.</w:t>
      </w:r>
    </w:p>
    <w:p w14:paraId="135E523C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Customizações</w:t>
      </w:r>
      <w:proofErr w:type="spellEnd"/>
    </w:p>
    <w:p w14:paraId="2485877D" w14:textId="3D907899" w:rsidR="004F37AA" w:rsidRPr="004F37AA" w:rsidRDefault="004F37AA" w:rsidP="004F37AA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4F37AA">
        <w:rPr>
          <w:sz w:val="24"/>
          <w:szCs w:val="24"/>
        </w:rPr>
        <w:t>**</w:t>
      </w:r>
      <w:proofErr w:type="spellStart"/>
      <w:r w:rsidRPr="004F37AA">
        <w:rPr>
          <w:sz w:val="24"/>
          <w:szCs w:val="24"/>
        </w:rPr>
        <w:t>Direções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Prioritárias</w:t>
      </w:r>
      <w:proofErr w:type="spellEnd"/>
      <w:r w:rsidRPr="004F37AA">
        <w:rPr>
          <w:sz w:val="24"/>
          <w:szCs w:val="24"/>
        </w:rPr>
        <w:t xml:space="preserve">**: O </w:t>
      </w:r>
      <w:proofErr w:type="spellStart"/>
      <w:r w:rsidRPr="004F37AA">
        <w:rPr>
          <w:sz w:val="24"/>
          <w:szCs w:val="24"/>
        </w:rPr>
        <w:t>sistema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prioriza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certas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direções</w:t>
      </w:r>
      <w:proofErr w:type="spellEnd"/>
      <w:r w:rsidRPr="004F37AA">
        <w:rPr>
          <w:sz w:val="24"/>
          <w:szCs w:val="24"/>
        </w:rPr>
        <w:t xml:space="preserve"> (</w:t>
      </w:r>
      <w:proofErr w:type="spellStart"/>
      <w:r w:rsidRPr="004F37AA">
        <w:rPr>
          <w:sz w:val="24"/>
          <w:szCs w:val="24"/>
        </w:rPr>
        <w:t>norte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sul</w:t>
      </w:r>
      <w:proofErr w:type="spellEnd"/>
      <w:r w:rsidRPr="004F37AA">
        <w:rPr>
          <w:sz w:val="24"/>
          <w:szCs w:val="24"/>
        </w:rPr>
        <w:t xml:space="preserve">) </w:t>
      </w:r>
      <w:proofErr w:type="spellStart"/>
      <w:r w:rsidRPr="004F37AA">
        <w:rPr>
          <w:sz w:val="24"/>
          <w:szCs w:val="24"/>
        </w:rPr>
        <w:t>quando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há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muitos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esperando</w:t>
      </w:r>
      <w:proofErr w:type="spellEnd"/>
      <w:r w:rsidRPr="004F37AA">
        <w:rPr>
          <w:sz w:val="24"/>
          <w:szCs w:val="24"/>
        </w:rPr>
        <w:t xml:space="preserve">. </w:t>
      </w:r>
      <w:proofErr w:type="spellStart"/>
      <w:r w:rsidRPr="004F37AA">
        <w:rPr>
          <w:sz w:val="24"/>
          <w:szCs w:val="24"/>
        </w:rPr>
        <w:t>Isso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pode</w:t>
      </w:r>
      <w:proofErr w:type="spellEnd"/>
      <w:r w:rsidRPr="004F37AA">
        <w:rPr>
          <w:sz w:val="24"/>
          <w:szCs w:val="24"/>
        </w:rPr>
        <w:t xml:space="preserve"> ser </w:t>
      </w:r>
      <w:proofErr w:type="spellStart"/>
      <w:r w:rsidRPr="004F37AA">
        <w:rPr>
          <w:sz w:val="24"/>
          <w:szCs w:val="24"/>
        </w:rPr>
        <w:t>alterado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diretamente</w:t>
      </w:r>
      <w:proofErr w:type="spellEnd"/>
      <w:r w:rsidRPr="004F37AA">
        <w:rPr>
          <w:sz w:val="24"/>
          <w:szCs w:val="24"/>
        </w:rPr>
        <w:t xml:space="preserve"> no </w:t>
      </w:r>
      <w:proofErr w:type="spellStart"/>
      <w:r w:rsidRPr="004F37AA">
        <w:rPr>
          <w:sz w:val="24"/>
          <w:szCs w:val="24"/>
        </w:rPr>
        <w:t>arquivo</w:t>
      </w:r>
      <w:proofErr w:type="spellEnd"/>
      <w:r w:rsidRPr="004F37AA">
        <w:rPr>
          <w:sz w:val="24"/>
          <w:szCs w:val="24"/>
        </w:rPr>
        <w:t xml:space="preserve"> `traffic_control_system.py`, no </w:t>
      </w:r>
      <w:proofErr w:type="spellStart"/>
      <w:r w:rsidRPr="004F37AA">
        <w:rPr>
          <w:sz w:val="24"/>
          <w:szCs w:val="24"/>
        </w:rPr>
        <w:t>atributo</w:t>
      </w:r>
      <w:proofErr w:type="spellEnd"/>
      <w:r w:rsidRPr="004F37AA">
        <w:rPr>
          <w:sz w:val="24"/>
          <w:szCs w:val="24"/>
        </w:rPr>
        <w:t xml:space="preserve"> `</w:t>
      </w:r>
      <w:proofErr w:type="spellStart"/>
      <w:r w:rsidRPr="004F37AA">
        <w:rPr>
          <w:sz w:val="24"/>
          <w:szCs w:val="24"/>
        </w:rPr>
        <w:t>priority_directions</w:t>
      </w:r>
      <w:proofErr w:type="spellEnd"/>
      <w:r w:rsidRPr="004F37AA">
        <w:rPr>
          <w:sz w:val="24"/>
          <w:szCs w:val="24"/>
        </w:rPr>
        <w:t xml:space="preserve">` da </w:t>
      </w:r>
      <w:proofErr w:type="spellStart"/>
      <w:r w:rsidRPr="004F37AA">
        <w:rPr>
          <w:sz w:val="24"/>
          <w:szCs w:val="24"/>
        </w:rPr>
        <w:t>classe</w:t>
      </w:r>
      <w:proofErr w:type="spellEnd"/>
      <w:r w:rsidRPr="004F37AA">
        <w:rPr>
          <w:sz w:val="24"/>
          <w:szCs w:val="24"/>
        </w:rPr>
        <w:t xml:space="preserve"> `</w:t>
      </w:r>
      <w:proofErr w:type="spellStart"/>
      <w:r w:rsidRPr="004F37AA">
        <w:rPr>
          <w:sz w:val="24"/>
          <w:szCs w:val="24"/>
        </w:rPr>
        <w:t>TrafficControlSystem</w:t>
      </w:r>
      <w:proofErr w:type="spellEnd"/>
      <w:r w:rsidRPr="004F37AA">
        <w:rPr>
          <w:sz w:val="24"/>
          <w:szCs w:val="24"/>
        </w:rPr>
        <w:t>`.</w:t>
      </w:r>
    </w:p>
    <w:p w14:paraId="31AB8906" w14:textId="4FBD6C1C" w:rsidR="004F37AA" w:rsidRPr="004F37AA" w:rsidRDefault="004F37AA" w:rsidP="004F37AA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4F37AA">
        <w:rPr>
          <w:sz w:val="24"/>
          <w:szCs w:val="24"/>
        </w:rPr>
        <w:t xml:space="preserve">**Tempos dos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**: O tempo </w:t>
      </w:r>
      <w:proofErr w:type="spellStart"/>
      <w:r w:rsidRPr="004F37AA">
        <w:rPr>
          <w:sz w:val="24"/>
          <w:szCs w:val="24"/>
        </w:rPr>
        <w:t>padrão</w:t>
      </w:r>
      <w:proofErr w:type="spellEnd"/>
      <w:r w:rsidRPr="004F37AA">
        <w:rPr>
          <w:sz w:val="24"/>
          <w:szCs w:val="24"/>
        </w:rPr>
        <w:t xml:space="preserve"> que </w:t>
      </w:r>
      <w:proofErr w:type="spellStart"/>
      <w:r w:rsidRPr="004F37AA">
        <w:rPr>
          <w:sz w:val="24"/>
          <w:szCs w:val="24"/>
        </w:rPr>
        <w:t>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permanece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verde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pode</w:t>
      </w:r>
      <w:proofErr w:type="spellEnd"/>
      <w:r w:rsidRPr="004F37AA">
        <w:rPr>
          <w:sz w:val="24"/>
          <w:szCs w:val="24"/>
        </w:rPr>
        <w:t xml:space="preserve"> ser </w:t>
      </w:r>
      <w:proofErr w:type="spellStart"/>
      <w:r w:rsidRPr="004F37AA">
        <w:rPr>
          <w:sz w:val="24"/>
          <w:szCs w:val="24"/>
        </w:rPr>
        <w:t>ajustado</w:t>
      </w:r>
      <w:proofErr w:type="spellEnd"/>
      <w:r w:rsidRPr="004F37AA">
        <w:rPr>
          <w:sz w:val="24"/>
          <w:szCs w:val="24"/>
        </w:rPr>
        <w:t xml:space="preserve"> no </w:t>
      </w:r>
      <w:proofErr w:type="spellStart"/>
      <w:r w:rsidRPr="004F37AA">
        <w:rPr>
          <w:sz w:val="24"/>
          <w:szCs w:val="24"/>
        </w:rPr>
        <w:t>arquivo</w:t>
      </w:r>
      <w:proofErr w:type="spellEnd"/>
      <w:r w:rsidRPr="004F37AA">
        <w:rPr>
          <w:sz w:val="24"/>
          <w:szCs w:val="24"/>
        </w:rPr>
        <w:t xml:space="preserve"> `traffic_control_system.py`, </w:t>
      </w:r>
      <w:proofErr w:type="spellStart"/>
      <w:r w:rsidRPr="004F37AA">
        <w:rPr>
          <w:sz w:val="24"/>
          <w:szCs w:val="24"/>
        </w:rPr>
        <w:t>nos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atributos</w:t>
      </w:r>
      <w:proofErr w:type="spellEnd"/>
      <w:r w:rsidRPr="004F37AA">
        <w:rPr>
          <w:sz w:val="24"/>
          <w:szCs w:val="24"/>
        </w:rPr>
        <w:t xml:space="preserve"> `</w:t>
      </w:r>
      <w:proofErr w:type="spellStart"/>
      <w:r w:rsidRPr="004F37AA">
        <w:rPr>
          <w:sz w:val="24"/>
          <w:szCs w:val="24"/>
        </w:rPr>
        <w:t>default_green_time</w:t>
      </w:r>
      <w:proofErr w:type="spellEnd"/>
      <w:r w:rsidRPr="004F37AA">
        <w:rPr>
          <w:sz w:val="24"/>
          <w:szCs w:val="24"/>
        </w:rPr>
        <w:t>` e `</w:t>
      </w:r>
      <w:proofErr w:type="spellStart"/>
      <w:r w:rsidRPr="004F37AA">
        <w:rPr>
          <w:sz w:val="24"/>
          <w:szCs w:val="24"/>
        </w:rPr>
        <w:t>max_green_time</w:t>
      </w:r>
      <w:proofErr w:type="spellEnd"/>
      <w:r w:rsidRPr="004F37AA">
        <w:rPr>
          <w:sz w:val="24"/>
          <w:szCs w:val="24"/>
        </w:rPr>
        <w:t>`.</w:t>
      </w:r>
    </w:p>
    <w:p w14:paraId="1CB47104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Exemplo</w:t>
      </w:r>
      <w:proofErr w:type="spellEnd"/>
      <w:r w:rsidRPr="004F37AA">
        <w:rPr>
          <w:b/>
          <w:bCs/>
          <w:sz w:val="28"/>
          <w:szCs w:val="28"/>
        </w:rPr>
        <w:t xml:space="preserve"> de </w:t>
      </w:r>
      <w:proofErr w:type="spellStart"/>
      <w:r w:rsidRPr="004F37AA">
        <w:rPr>
          <w:b/>
          <w:bCs/>
          <w:sz w:val="28"/>
          <w:szCs w:val="28"/>
        </w:rPr>
        <w:t>Execução</w:t>
      </w:r>
      <w:proofErr w:type="spellEnd"/>
    </w:p>
    <w:p w14:paraId="51606504" w14:textId="4291C140" w:rsidR="004F37AA" w:rsidRPr="004F37AA" w:rsidRDefault="004F37AA" w:rsidP="004F37AA">
      <w:pPr>
        <w:rPr>
          <w:sz w:val="24"/>
          <w:szCs w:val="24"/>
        </w:rPr>
      </w:pPr>
      <w:proofErr w:type="spellStart"/>
      <w:r w:rsidRPr="004F37AA">
        <w:rPr>
          <w:sz w:val="24"/>
          <w:szCs w:val="24"/>
        </w:rPr>
        <w:t>Ao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iniciar</w:t>
      </w:r>
      <w:proofErr w:type="spellEnd"/>
      <w:r w:rsidRPr="004F37AA">
        <w:rPr>
          <w:sz w:val="24"/>
          <w:szCs w:val="24"/>
        </w:rPr>
        <w:t xml:space="preserve"> a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uma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janela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será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aberta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mostrando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e as </w:t>
      </w:r>
      <w:proofErr w:type="spellStart"/>
      <w:r w:rsidRPr="004F37AA">
        <w:rPr>
          <w:sz w:val="24"/>
          <w:szCs w:val="24"/>
        </w:rPr>
        <w:t>filas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. </w:t>
      </w:r>
      <w:r>
        <w:rPr>
          <w:sz w:val="24"/>
          <w:szCs w:val="24"/>
        </w:rPr>
        <w:t>“</w:t>
      </w:r>
      <w:proofErr w:type="spellStart"/>
      <w:r w:rsidRPr="004F37AA">
        <w:rPr>
          <w:sz w:val="24"/>
          <w:szCs w:val="24"/>
        </w:rPr>
        <w:t>Veículos</w:t>
      </w:r>
      <w:proofErr w:type="spellEnd"/>
      <w:r>
        <w:rPr>
          <w:sz w:val="24"/>
          <w:szCs w:val="24"/>
        </w:rPr>
        <w:t>”</w:t>
      </w:r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azuis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adicionados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aleatoriamente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são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exibidos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próximos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ao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correspondente</w:t>
      </w:r>
      <w:proofErr w:type="spellEnd"/>
      <w:r w:rsidRPr="004F37AA">
        <w:rPr>
          <w:sz w:val="24"/>
          <w:szCs w:val="24"/>
        </w:rPr>
        <w:t xml:space="preserve">.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semáforos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mudam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cor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conforme</w:t>
      </w:r>
      <w:proofErr w:type="spellEnd"/>
      <w:r w:rsidRPr="004F37AA">
        <w:rPr>
          <w:sz w:val="24"/>
          <w:szCs w:val="24"/>
        </w:rPr>
        <w:t xml:space="preserve"> o tempo </w:t>
      </w:r>
      <w:proofErr w:type="spellStart"/>
      <w:r w:rsidRPr="004F37AA">
        <w:rPr>
          <w:sz w:val="24"/>
          <w:szCs w:val="24"/>
        </w:rPr>
        <w:t>passa</w:t>
      </w:r>
      <w:proofErr w:type="spellEnd"/>
      <w:r w:rsidRPr="004F37AA">
        <w:rPr>
          <w:sz w:val="24"/>
          <w:szCs w:val="24"/>
        </w:rPr>
        <w:t xml:space="preserve">, e </w:t>
      </w:r>
      <w:proofErr w:type="spellStart"/>
      <w:r w:rsidRPr="004F37AA">
        <w:rPr>
          <w:sz w:val="24"/>
          <w:szCs w:val="24"/>
        </w:rPr>
        <w:t>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são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removidos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quando</w:t>
      </w:r>
      <w:proofErr w:type="spellEnd"/>
      <w:r w:rsidRPr="004F37AA">
        <w:rPr>
          <w:sz w:val="24"/>
          <w:szCs w:val="24"/>
        </w:rPr>
        <w:t xml:space="preserve"> o </w:t>
      </w:r>
      <w:proofErr w:type="spellStart"/>
      <w:r w:rsidRPr="004F37AA">
        <w:rPr>
          <w:sz w:val="24"/>
          <w:szCs w:val="24"/>
        </w:rPr>
        <w:t>sinal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fica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verde</w:t>
      </w:r>
      <w:proofErr w:type="spellEnd"/>
      <w:r w:rsidRPr="004F37AA">
        <w:rPr>
          <w:sz w:val="24"/>
          <w:szCs w:val="24"/>
        </w:rPr>
        <w:t>.</w:t>
      </w:r>
    </w:p>
    <w:p w14:paraId="7A103DFD" w14:textId="77777777" w:rsidR="004F37AA" w:rsidRPr="004F37AA" w:rsidRDefault="004F37AA" w:rsidP="004F37AA">
      <w:pPr>
        <w:rPr>
          <w:b/>
          <w:bCs/>
          <w:sz w:val="28"/>
          <w:szCs w:val="28"/>
        </w:rPr>
      </w:pPr>
      <w:proofErr w:type="spellStart"/>
      <w:r w:rsidRPr="004F37AA">
        <w:rPr>
          <w:b/>
          <w:bCs/>
          <w:sz w:val="28"/>
          <w:szCs w:val="28"/>
        </w:rPr>
        <w:t>Conclusão</w:t>
      </w:r>
      <w:proofErr w:type="spellEnd"/>
    </w:p>
    <w:p w14:paraId="49BCDCD3" w14:textId="5C27168F" w:rsidR="004A46CC" w:rsidRPr="004F37AA" w:rsidRDefault="004F37AA" w:rsidP="004F37AA">
      <w:pPr>
        <w:rPr>
          <w:sz w:val="24"/>
          <w:szCs w:val="24"/>
        </w:rPr>
      </w:pPr>
      <w:r w:rsidRPr="004F37AA">
        <w:rPr>
          <w:sz w:val="24"/>
          <w:szCs w:val="24"/>
        </w:rPr>
        <w:t xml:space="preserve">A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trânsito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inteligente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fornece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uma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estrutura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robusta</w:t>
      </w:r>
      <w:proofErr w:type="spellEnd"/>
      <w:r w:rsidRPr="004F37AA">
        <w:rPr>
          <w:sz w:val="24"/>
          <w:szCs w:val="24"/>
        </w:rPr>
        <w:t xml:space="preserve"> para o </w:t>
      </w:r>
      <w:proofErr w:type="spellStart"/>
      <w:r w:rsidRPr="004F37AA">
        <w:rPr>
          <w:sz w:val="24"/>
          <w:szCs w:val="24"/>
        </w:rPr>
        <w:t>gerenciamento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tráfego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urbano</w:t>
      </w:r>
      <w:proofErr w:type="spellEnd"/>
      <w:r w:rsidRPr="004F37AA">
        <w:rPr>
          <w:sz w:val="24"/>
          <w:szCs w:val="24"/>
        </w:rPr>
        <w:t xml:space="preserve"> com base </w:t>
      </w:r>
      <w:proofErr w:type="spellStart"/>
      <w:r w:rsidRPr="004F37AA">
        <w:rPr>
          <w:sz w:val="24"/>
          <w:szCs w:val="24"/>
        </w:rPr>
        <w:t>na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densidade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veículos</w:t>
      </w:r>
      <w:proofErr w:type="spellEnd"/>
      <w:r w:rsidRPr="004F37AA">
        <w:rPr>
          <w:sz w:val="24"/>
          <w:szCs w:val="24"/>
        </w:rPr>
        <w:t xml:space="preserve"> e </w:t>
      </w:r>
      <w:proofErr w:type="spellStart"/>
      <w:r w:rsidRPr="004F37AA">
        <w:rPr>
          <w:sz w:val="24"/>
          <w:szCs w:val="24"/>
        </w:rPr>
        <w:t>nas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prioridades</w:t>
      </w:r>
      <w:proofErr w:type="spellEnd"/>
      <w:r w:rsidRPr="004F37AA">
        <w:rPr>
          <w:sz w:val="24"/>
          <w:szCs w:val="24"/>
        </w:rPr>
        <w:t xml:space="preserve"> das </w:t>
      </w:r>
      <w:proofErr w:type="spellStart"/>
      <w:r w:rsidRPr="004F37AA">
        <w:rPr>
          <w:sz w:val="24"/>
          <w:szCs w:val="24"/>
        </w:rPr>
        <w:t>direções</w:t>
      </w:r>
      <w:proofErr w:type="spellEnd"/>
      <w:r w:rsidRPr="004F37AA">
        <w:rPr>
          <w:sz w:val="24"/>
          <w:szCs w:val="24"/>
        </w:rPr>
        <w:t xml:space="preserve">. A </w:t>
      </w:r>
      <w:proofErr w:type="spellStart"/>
      <w:r w:rsidRPr="004F37AA">
        <w:rPr>
          <w:sz w:val="24"/>
          <w:szCs w:val="24"/>
        </w:rPr>
        <w:t>flexibilidade</w:t>
      </w:r>
      <w:proofErr w:type="spellEnd"/>
      <w:r w:rsidRPr="004F37AA">
        <w:rPr>
          <w:sz w:val="24"/>
          <w:szCs w:val="24"/>
        </w:rPr>
        <w:t xml:space="preserve"> da </w:t>
      </w:r>
      <w:proofErr w:type="spellStart"/>
      <w:r w:rsidRPr="004F37AA">
        <w:rPr>
          <w:sz w:val="24"/>
          <w:szCs w:val="24"/>
        </w:rPr>
        <w:t>simulação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permite</w:t>
      </w:r>
      <w:proofErr w:type="spellEnd"/>
      <w:r w:rsidRPr="004F37AA">
        <w:rPr>
          <w:sz w:val="24"/>
          <w:szCs w:val="24"/>
        </w:rPr>
        <w:t xml:space="preserve"> a </w:t>
      </w:r>
      <w:proofErr w:type="spellStart"/>
      <w:r w:rsidRPr="004F37AA">
        <w:rPr>
          <w:sz w:val="24"/>
          <w:szCs w:val="24"/>
        </w:rPr>
        <w:t>personalização</w:t>
      </w:r>
      <w:proofErr w:type="spellEnd"/>
      <w:r w:rsidRPr="004F37AA">
        <w:rPr>
          <w:sz w:val="24"/>
          <w:szCs w:val="24"/>
        </w:rPr>
        <w:t xml:space="preserve"> dos tempos e das </w:t>
      </w:r>
      <w:proofErr w:type="spellStart"/>
      <w:r w:rsidRPr="004F37AA">
        <w:rPr>
          <w:sz w:val="24"/>
          <w:szCs w:val="24"/>
        </w:rPr>
        <w:t>configurações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prioridade</w:t>
      </w:r>
      <w:proofErr w:type="spellEnd"/>
      <w:r w:rsidRPr="004F37AA">
        <w:rPr>
          <w:sz w:val="24"/>
          <w:szCs w:val="24"/>
        </w:rPr>
        <w:t xml:space="preserve">, </w:t>
      </w:r>
      <w:proofErr w:type="spellStart"/>
      <w:r w:rsidRPr="004F37AA">
        <w:rPr>
          <w:sz w:val="24"/>
          <w:szCs w:val="24"/>
        </w:rPr>
        <w:t>tornando</w:t>
      </w:r>
      <w:proofErr w:type="spellEnd"/>
      <w:r w:rsidRPr="004F37AA">
        <w:rPr>
          <w:sz w:val="24"/>
          <w:szCs w:val="24"/>
        </w:rPr>
        <w:t xml:space="preserve">-a </w:t>
      </w:r>
      <w:proofErr w:type="spellStart"/>
      <w:r w:rsidRPr="004F37AA">
        <w:rPr>
          <w:sz w:val="24"/>
          <w:szCs w:val="24"/>
        </w:rPr>
        <w:t>uma</w:t>
      </w:r>
      <w:proofErr w:type="spellEnd"/>
      <w:r w:rsidRPr="004F37AA">
        <w:rPr>
          <w:sz w:val="24"/>
          <w:szCs w:val="24"/>
        </w:rPr>
        <w:t xml:space="preserve"> ferramenta </w:t>
      </w:r>
      <w:proofErr w:type="spellStart"/>
      <w:r w:rsidRPr="004F37AA">
        <w:rPr>
          <w:sz w:val="24"/>
          <w:szCs w:val="24"/>
        </w:rPr>
        <w:t>valiosa</w:t>
      </w:r>
      <w:proofErr w:type="spellEnd"/>
      <w:r w:rsidRPr="004F37AA">
        <w:rPr>
          <w:sz w:val="24"/>
          <w:szCs w:val="24"/>
        </w:rPr>
        <w:t xml:space="preserve"> para </w:t>
      </w:r>
      <w:proofErr w:type="spellStart"/>
      <w:r w:rsidRPr="004F37AA">
        <w:rPr>
          <w:sz w:val="24"/>
          <w:szCs w:val="24"/>
        </w:rPr>
        <w:t>explorar</w:t>
      </w:r>
      <w:proofErr w:type="spellEnd"/>
      <w:r w:rsidRPr="004F37AA">
        <w:rPr>
          <w:sz w:val="24"/>
          <w:szCs w:val="24"/>
        </w:rPr>
        <w:t xml:space="preserve"> </w:t>
      </w:r>
      <w:proofErr w:type="spellStart"/>
      <w:r w:rsidRPr="004F37AA">
        <w:rPr>
          <w:sz w:val="24"/>
          <w:szCs w:val="24"/>
        </w:rPr>
        <w:t>estratégias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gestão</w:t>
      </w:r>
      <w:proofErr w:type="spellEnd"/>
      <w:r w:rsidRPr="004F37AA">
        <w:rPr>
          <w:sz w:val="24"/>
          <w:szCs w:val="24"/>
        </w:rPr>
        <w:t xml:space="preserve"> de </w:t>
      </w:r>
      <w:proofErr w:type="spellStart"/>
      <w:r w:rsidRPr="004F37AA">
        <w:rPr>
          <w:sz w:val="24"/>
          <w:szCs w:val="24"/>
        </w:rPr>
        <w:t>tráfego</w:t>
      </w:r>
      <w:proofErr w:type="spellEnd"/>
      <w:r w:rsidRPr="004F37AA">
        <w:rPr>
          <w:sz w:val="24"/>
          <w:szCs w:val="24"/>
        </w:rPr>
        <w:t>.</w:t>
      </w:r>
    </w:p>
    <w:sectPr w:rsidR="004A46CC" w:rsidRPr="004F3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715660"/>
    <w:multiLevelType w:val="hybridMultilevel"/>
    <w:tmpl w:val="EADA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801C4"/>
    <w:multiLevelType w:val="hybridMultilevel"/>
    <w:tmpl w:val="B77E0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51A60"/>
    <w:multiLevelType w:val="hybridMultilevel"/>
    <w:tmpl w:val="09F2E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95737"/>
    <w:multiLevelType w:val="hybridMultilevel"/>
    <w:tmpl w:val="4E50B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87AE6"/>
    <w:multiLevelType w:val="hybridMultilevel"/>
    <w:tmpl w:val="2E6C6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8CA"/>
    <w:rsid w:val="0015074B"/>
    <w:rsid w:val="00240CCE"/>
    <w:rsid w:val="0029639D"/>
    <w:rsid w:val="00326F90"/>
    <w:rsid w:val="004A46CC"/>
    <w:rsid w:val="004F37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0F3CB"/>
  <w14:defaultImageDpi w14:val="300"/>
  <w15:docId w15:val="{706D4E6B-C5A9-452F-B963-0657E806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CONCEIÇÃO PERUCI DE ASSIS</cp:lastModifiedBy>
  <cp:revision>2</cp:revision>
  <dcterms:created xsi:type="dcterms:W3CDTF">2024-09-24T22:27:00Z</dcterms:created>
  <dcterms:modified xsi:type="dcterms:W3CDTF">2024-09-24T22:27:00Z</dcterms:modified>
  <cp:category/>
</cp:coreProperties>
</file>